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AAE3" w14:textId="77777777" w:rsidR="00165617" w:rsidRDefault="00000000">
      <w:r>
        <w:t>Generative AI .NET Project – Knowledge Base</w:t>
      </w:r>
    </w:p>
    <w:p w14:paraId="7845A266" w14:textId="77777777" w:rsidR="00165617" w:rsidRDefault="00000000">
      <w:pPr>
        <w:pStyle w:val="Heading1"/>
      </w:pPr>
      <w:r>
        <w:t>Generative AI .NET Project – Knowledge Base</w:t>
      </w:r>
    </w:p>
    <w:p w14:paraId="22741E64" w14:textId="77777777" w:rsidR="00165617" w:rsidRDefault="00165617"/>
    <w:p w14:paraId="5BBE9534" w14:textId="77777777" w:rsidR="00165617" w:rsidRDefault="00000000">
      <w:r>
        <w:t>---</w:t>
      </w:r>
    </w:p>
    <w:p w14:paraId="396ED28B" w14:textId="77777777" w:rsidR="00165617" w:rsidRDefault="00165617"/>
    <w:p w14:paraId="6B8FF27D" w14:textId="77777777" w:rsidR="00165617" w:rsidRDefault="00000000">
      <w:pPr>
        <w:pStyle w:val="Heading2"/>
      </w:pPr>
      <w:r>
        <w:t>Phase 1 – Foundation</w:t>
      </w:r>
    </w:p>
    <w:p w14:paraId="0C569701" w14:textId="77777777" w:rsidR="00165617" w:rsidRDefault="00000000">
      <w:pPr>
        <w:pStyle w:val="ListBullet"/>
      </w:pPr>
      <w:r>
        <w:t>- Explored use cases in .NET apps (chatbots, Q&amp;A bots, summarization, content generation, code assist).</w:t>
      </w:r>
    </w:p>
    <w:p w14:paraId="70EBC2EC" w14:textId="77777777" w:rsidR="00165617" w:rsidRDefault="00000000">
      <w:pPr>
        <w:pStyle w:val="ListBullet"/>
      </w:pPr>
      <w:r>
        <w:t>- Tested HuggingFace models for API demo + Azure deployment.</w:t>
      </w:r>
    </w:p>
    <w:p w14:paraId="1FA1D577" w14:textId="77777777" w:rsidR="00165617" w:rsidRDefault="00000000">
      <w:pPr>
        <w:pStyle w:val="ListBullet"/>
      </w:pPr>
      <w:r>
        <w:t>- Learned Prompt Engineering: zero-shot, few-shot, role prompting.</w:t>
      </w:r>
    </w:p>
    <w:p w14:paraId="1E870848" w14:textId="77777777" w:rsidR="00165617" w:rsidRDefault="00000000">
      <w:pPr>
        <w:pStyle w:val="ListBullet"/>
      </w:pPr>
      <w:r>
        <w:t>- Findings: Few-shot &amp; role prompting gave better results; zero-shot was verbose/unreliable.</w:t>
      </w:r>
    </w:p>
    <w:p w14:paraId="3D5561A9" w14:textId="77777777" w:rsidR="00165617" w:rsidRDefault="00165617"/>
    <w:p w14:paraId="0F907062" w14:textId="77777777" w:rsidR="00165617" w:rsidRDefault="00000000">
      <w:r>
        <w:t>---</w:t>
      </w:r>
    </w:p>
    <w:p w14:paraId="333406DD" w14:textId="77777777" w:rsidR="00165617" w:rsidRDefault="00165617"/>
    <w:p w14:paraId="6DF82D04" w14:textId="77777777" w:rsidR="00165617" w:rsidRDefault="00000000">
      <w:pPr>
        <w:pStyle w:val="Heading2"/>
      </w:pPr>
      <w:r>
        <w:t>Phase 2.1 – .NET Backend &amp; Frontend Integration</w:t>
      </w:r>
    </w:p>
    <w:p w14:paraId="64E3DF66" w14:textId="77777777" w:rsidR="00165617" w:rsidRDefault="00165617"/>
    <w:p w14:paraId="14FE2A18" w14:textId="77777777" w:rsidR="00165617" w:rsidRDefault="00000000">
      <w:pPr>
        <w:pStyle w:val="ListBullet"/>
      </w:pPr>
      <w:r>
        <w:t>✅ **Backend**</w:t>
      </w:r>
    </w:p>
    <w:p w14:paraId="75A18C9E" w14:textId="77777777" w:rsidR="00165617" w:rsidRDefault="00000000">
      <w:pPr>
        <w:pStyle w:val="ListBullet"/>
      </w:pPr>
      <w:r>
        <w:t>- .NET Core Web API with `ChatController` endpoints (send, stream, history, sessions, duplicate-session, delete).</w:t>
      </w:r>
    </w:p>
    <w:p w14:paraId="519C888D" w14:textId="77777777" w:rsidR="00165617" w:rsidRDefault="00000000">
      <w:pPr>
        <w:pStyle w:val="ListBullet"/>
      </w:pPr>
      <w:r>
        <w:t>- Services layer with `IOpenAiService` + `IChatHistoryService`.</w:t>
      </w:r>
    </w:p>
    <w:p w14:paraId="7D2F6C80" w14:textId="77777777" w:rsidR="00165617" w:rsidRDefault="00000000">
      <w:pPr>
        <w:pStyle w:val="ListBullet"/>
      </w:pPr>
      <w:r>
        <w:t>- Persistence in SQL Server with `ChatSessions` + `ChatMessages`.</w:t>
      </w:r>
    </w:p>
    <w:p w14:paraId="1F625E31" w14:textId="77777777" w:rsidR="00165617" w:rsidRDefault="00165617"/>
    <w:p w14:paraId="1BC442AA" w14:textId="77777777" w:rsidR="00165617" w:rsidRDefault="00000000">
      <w:pPr>
        <w:pStyle w:val="ListBullet"/>
      </w:pPr>
      <w:r>
        <w:t>✅ **Frontend**</w:t>
      </w:r>
    </w:p>
    <w:p w14:paraId="533E2476" w14:textId="77777777" w:rsidR="00165617" w:rsidRDefault="00000000">
      <w:pPr>
        <w:pStyle w:val="ListBullet"/>
      </w:pPr>
      <w:r>
        <w:t>- Modularized JS files: `chat.js`, `sessions.js`, `templates.js`, `utils.js`, `main.js`.</w:t>
      </w:r>
    </w:p>
    <w:p w14:paraId="12099F42" w14:textId="77777777" w:rsidR="00165617" w:rsidRDefault="00000000">
      <w:pPr>
        <w:pStyle w:val="ListBullet"/>
      </w:pPr>
      <w:r>
        <w:t>- Features: streaming, typing dots, session sidebar, model selector, prompt preview.</w:t>
      </w:r>
    </w:p>
    <w:p w14:paraId="162F5908" w14:textId="77777777" w:rsidR="00165617" w:rsidRDefault="00165617"/>
    <w:p w14:paraId="31774845" w14:textId="77777777" w:rsidR="00165617" w:rsidRDefault="00000000">
      <w:pPr>
        <w:pStyle w:val="ListBullet"/>
      </w:pPr>
      <w:r>
        <w:t>✅ **Deployment**</w:t>
      </w:r>
    </w:p>
    <w:p w14:paraId="481C5A07" w14:textId="77777777" w:rsidR="00165617" w:rsidRDefault="00000000">
      <w:pPr>
        <w:pStyle w:val="ListBullet"/>
      </w:pPr>
      <w:r>
        <w:t>- Azure App Service + SQL Azure.</w:t>
      </w:r>
    </w:p>
    <w:p w14:paraId="02B6AC04" w14:textId="77777777" w:rsidR="00165617" w:rsidRDefault="00000000">
      <w:pPr>
        <w:pStyle w:val="ListBullet"/>
      </w:pPr>
      <w:r>
        <w:t>- Fixed CORS + connection strings in App Config.</w:t>
      </w:r>
    </w:p>
    <w:p w14:paraId="34F1D764" w14:textId="77777777" w:rsidR="00165617" w:rsidRDefault="00165617"/>
    <w:p w14:paraId="3CE0EB2D" w14:textId="77777777" w:rsidR="00165617" w:rsidRDefault="00000000">
      <w:r>
        <w:lastRenderedPageBreak/>
        <w:t>---</w:t>
      </w:r>
    </w:p>
    <w:p w14:paraId="1BAAF1A5" w14:textId="77777777" w:rsidR="00165617" w:rsidRDefault="00165617"/>
    <w:p w14:paraId="080507AF" w14:textId="77777777" w:rsidR="00165617" w:rsidRDefault="00000000">
      <w:pPr>
        <w:pStyle w:val="Heading2"/>
      </w:pPr>
      <w:r>
        <w:t>Phase 2.2 – Prompt Templates + Clean UI</w:t>
      </w:r>
    </w:p>
    <w:p w14:paraId="440475A7" w14:textId="77777777" w:rsidR="00165617" w:rsidRDefault="00000000">
      <w:pPr>
        <w:pStyle w:val="ListBullet"/>
      </w:pPr>
      <w:r>
        <w:t>- Templates stored in DB with parameters (tone, length).</w:t>
      </w:r>
    </w:p>
    <w:p w14:paraId="7A226088" w14:textId="77777777" w:rsidR="00165617" w:rsidRDefault="00000000">
      <w:pPr>
        <w:pStyle w:val="ListBullet"/>
      </w:pPr>
      <w:r>
        <w:t>- `buildPrompt()` inserts parameters into templates.</w:t>
      </w:r>
    </w:p>
    <w:p w14:paraId="13DE2B95" w14:textId="77777777" w:rsidR="00165617" w:rsidRDefault="00000000">
      <w:pPr>
        <w:pStyle w:val="ListBullet"/>
      </w:pPr>
      <w:r>
        <w:t>- `buildPromptPreview()` updates preview instantly.</w:t>
      </w:r>
    </w:p>
    <w:p w14:paraId="4D3AB571" w14:textId="77777777" w:rsidR="00165617" w:rsidRDefault="00000000">
      <w:pPr>
        <w:pStyle w:val="ListBullet"/>
      </w:pPr>
      <w:r>
        <w:t>- Admin panel for template CRUD (planned in Phase 2.3).</w:t>
      </w:r>
    </w:p>
    <w:p w14:paraId="604F805F" w14:textId="77777777" w:rsidR="00165617" w:rsidRDefault="00165617"/>
    <w:p w14:paraId="64FCB1EC" w14:textId="77777777" w:rsidR="00165617" w:rsidRDefault="00000000">
      <w:r>
        <w:t>---</w:t>
      </w:r>
    </w:p>
    <w:p w14:paraId="4D429CC6" w14:textId="77777777" w:rsidR="00165617" w:rsidRDefault="00165617"/>
    <w:p w14:paraId="0F85434E" w14:textId="77777777" w:rsidR="00165617" w:rsidRDefault="00000000">
      <w:pPr>
        <w:pStyle w:val="Heading2"/>
      </w:pPr>
      <w:r>
        <w:t>Phase 2.2 – Bug Fixes &amp; Enhancements</w:t>
      </w:r>
    </w:p>
    <w:p w14:paraId="0673C5FB" w14:textId="77777777" w:rsidR="00165617" w:rsidRDefault="00000000">
      <w:pPr>
        <w:pStyle w:val="ListBullet"/>
      </w:pPr>
      <w:r>
        <w:t>- Fixed `sessionId undefined` bug.</w:t>
      </w:r>
    </w:p>
    <w:p w14:paraId="227EDBF8" w14:textId="77777777" w:rsidR="00165617" w:rsidRDefault="00000000">
      <w:pPr>
        <w:pStyle w:val="ListBullet"/>
      </w:pPr>
      <w:r>
        <w:t>- Fixed circular imports between `chat.js` and `sessions.js`.</w:t>
      </w:r>
    </w:p>
    <w:p w14:paraId="77C96BE4" w14:textId="77777777" w:rsidR="00165617" w:rsidRDefault="00000000">
      <w:pPr>
        <w:pStyle w:val="ListBullet"/>
      </w:pPr>
      <w:r>
        <w:t>- Streaming shows typing dots before assistant reply.</w:t>
      </w:r>
    </w:p>
    <w:p w14:paraId="053D0FE1" w14:textId="77777777" w:rsidR="00165617" w:rsidRDefault="00000000">
      <w:pPr>
        <w:pStyle w:val="ListBullet"/>
      </w:pPr>
      <w:r>
        <w:t>- Cloning sessions now copies both user + assistant messages.</w:t>
      </w:r>
    </w:p>
    <w:p w14:paraId="1296DC92" w14:textId="77777777" w:rsidR="00165617" w:rsidRDefault="00000000">
      <w:pPr>
        <w:pStyle w:val="ListBullet"/>
      </w:pPr>
      <w:r>
        <w:t>- User messages persisted before OpenAI call.</w:t>
      </w:r>
    </w:p>
    <w:p w14:paraId="4098787F" w14:textId="77777777" w:rsidR="00165617" w:rsidRDefault="00165617"/>
    <w:p w14:paraId="2E2AFBCB" w14:textId="77777777" w:rsidR="00165617" w:rsidRDefault="00165617"/>
    <w:p w14:paraId="420A63BA" w14:textId="77777777" w:rsidR="00165617" w:rsidRDefault="00000000">
      <w:r>
        <w:t>---</w:t>
      </w:r>
    </w:p>
    <w:p w14:paraId="23A0AD44" w14:textId="77777777" w:rsidR="00165617" w:rsidRDefault="00165617"/>
    <w:p w14:paraId="6623C33F" w14:textId="77777777" w:rsidR="00165617" w:rsidRDefault="00000000">
      <w:pPr>
        <w:pStyle w:val="Heading2"/>
      </w:pPr>
      <w:r>
        <w:t>Phase 2.3 – Admin Panel for Prompt Templates</w:t>
      </w:r>
    </w:p>
    <w:p w14:paraId="050634E9" w14:textId="77777777" w:rsidR="00165617" w:rsidRDefault="00165617"/>
    <w:p w14:paraId="5A288D22" w14:textId="77777777" w:rsidR="00165617" w:rsidRDefault="00000000">
      <w:pPr>
        <w:pStyle w:val="ListBullet"/>
      </w:pPr>
      <w:r>
        <w:t>✅ **AdminLTE Integration**</w:t>
      </w:r>
    </w:p>
    <w:p w14:paraId="60BB3DEC" w14:textId="77777777" w:rsidR="00165617" w:rsidRDefault="00000000">
      <w:pPr>
        <w:pStyle w:val="ListBullet"/>
      </w:pPr>
      <w:r>
        <w:t>- Added `/Admin` area in ASP.NET Core MVC.</w:t>
      </w:r>
    </w:p>
    <w:p w14:paraId="0A436825" w14:textId="77777777" w:rsidR="00165617" w:rsidRDefault="00000000">
      <w:pPr>
        <w:pStyle w:val="ListBullet"/>
      </w:pPr>
      <w:r>
        <w:t>- Integrated AdminLTE v4 theme for consistent UI.</w:t>
      </w:r>
    </w:p>
    <w:p w14:paraId="56FF0C03" w14:textId="77777777" w:rsidR="00165617" w:rsidRDefault="00000000">
      <w:pPr>
        <w:pStyle w:val="ListBullet"/>
      </w:pPr>
      <w:r>
        <w:t>- Sidebar navigation (Templates, Users [future], Analytics [future]).</w:t>
      </w:r>
    </w:p>
    <w:p w14:paraId="117CAE40" w14:textId="77777777" w:rsidR="00165617" w:rsidRDefault="00165617"/>
    <w:p w14:paraId="77359AF3" w14:textId="77777777" w:rsidR="00165617" w:rsidRDefault="00000000">
      <w:pPr>
        <w:pStyle w:val="ListBullet"/>
      </w:pPr>
      <w:r>
        <w:t>✅ **Authentication**</w:t>
      </w:r>
    </w:p>
    <w:p w14:paraId="5E8643FA" w14:textId="77777777" w:rsidR="00165617" w:rsidRDefault="00000000">
      <w:pPr>
        <w:pStyle w:val="ListBullet"/>
      </w:pPr>
      <w:r>
        <w:t>- Implemented custom authentication with backend-issued JWT.</w:t>
      </w:r>
    </w:p>
    <w:p w14:paraId="5FEAB6A5" w14:textId="77777777" w:rsidR="00165617" w:rsidRDefault="00000000">
      <w:pPr>
        <w:pStyle w:val="ListBullet"/>
      </w:pPr>
      <w:r>
        <w:t>- Frontend (Admin) stores JWT in cookies and sends with requests.</w:t>
      </w:r>
    </w:p>
    <w:p w14:paraId="4A6DB633" w14:textId="77777777" w:rsidR="00165617" w:rsidRDefault="00000000">
      <w:pPr>
        <w:pStyle w:val="ListBullet"/>
      </w:pPr>
      <w:r>
        <w:t>- Added Login/Logout flow.</w:t>
      </w:r>
    </w:p>
    <w:p w14:paraId="6DF3AFB2" w14:textId="77777777" w:rsidR="00165617" w:rsidRDefault="00165617"/>
    <w:p w14:paraId="38A83274" w14:textId="77777777" w:rsidR="00165617" w:rsidRDefault="00000000">
      <w:pPr>
        <w:pStyle w:val="ListBullet"/>
      </w:pPr>
      <w:r>
        <w:lastRenderedPageBreak/>
        <w:t>✅ **CRUD for Templates**</w:t>
      </w:r>
    </w:p>
    <w:p w14:paraId="27A47079" w14:textId="77777777" w:rsidR="00165617" w:rsidRDefault="00000000">
      <w:pPr>
        <w:pStyle w:val="ListBullet"/>
      </w:pPr>
      <w:r>
        <w:t>- Templates managed via `/Admin/Templates`.</w:t>
      </w:r>
    </w:p>
    <w:p w14:paraId="6A7B8DBF" w14:textId="77777777" w:rsidR="00165617" w:rsidRDefault="00000000">
      <w:pPr>
        <w:pStyle w:val="ListBullet"/>
      </w:pPr>
      <w:r>
        <w:t>- Fields: `Name`, `KeyName`, `TemplateText`.</w:t>
      </w:r>
    </w:p>
    <w:p w14:paraId="20F9D6A5" w14:textId="77777777" w:rsidR="00165617" w:rsidRDefault="00000000">
      <w:pPr>
        <w:pStyle w:val="ListBullet"/>
      </w:pPr>
      <w:r>
        <w:t>- Data served entirely from backend API (`/api/PromptTemplate`).</w:t>
      </w:r>
    </w:p>
    <w:p w14:paraId="2BAC2DE4" w14:textId="77777777" w:rsidR="00165617" w:rsidRDefault="00165617"/>
    <w:p w14:paraId="07695547" w14:textId="77777777" w:rsidR="00165617" w:rsidRDefault="00000000">
      <w:pPr>
        <w:pStyle w:val="ListBullet"/>
      </w:pPr>
      <w:r>
        <w:t>✅ **Parameterized Prompts**</w:t>
      </w:r>
    </w:p>
    <w:p w14:paraId="6EF94946" w14:textId="77777777" w:rsidR="00165617" w:rsidRDefault="00000000">
      <w:pPr>
        <w:pStyle w:val="ListBullet"/>
      </w:pPr>
      <w:r>
        <w:t>- Dynamic parameter editor in Create/Edit pages.</w:t>
      </w:r>
    </w:p>
    <w:p w14:paraId="6C7D0361" w14:textId="77777777" w:rsidR="00165617" w:rsidRDefault="00000000">
      <w:pPr>
        <w:pStyle w:val="ListBullet"/>
      </w:pPr>
      <w:r>
        <w:t>- Supports `text`, `number`, `boolean`, `select`, `multiselect`.</w:t>
      </w:r>
    </w:p>
    <w:p w14:paraId="12F7914F" w14:textId="77777777" w:rsidR="00165617" w:rsidRDefault="00000000">
      <w:pPr>
        <w:pStyle w:val="ListBullet"/>
      </w:pPr>
      <w:r>
        <w:t>- Parameters include: `Name`, `KeyName`, `Type`, `Options`, `DefaultValue`, `IsRequired`, `RegexPattern`.</w:t>
      </w:r>
    </w:p>
    <w:p w14:paraId="3E8E3AEC" w14:textId="77777777" w:rsidR="00165617" w:rsidRDefault="00165617"/>
    <w:p w14:paraId="7177448D" w14:textId="77777777" w:rsidR="00165617" w:rsidRDefault="00000000">
      <w:pPr>
        <w:pStyle w:val="ListBullet"/>
      </w:pPr>
      <w:r>
        <w:t>✅ **Live Preview**</w:t>
      </w:r>
    </w:p>
    <w:p w14:paraId="078DC6BE" w14:textId="77777777" w:rsidR="00165617" w:rsidRDefault="00000000">
      <w:pPr>
        <w:pStyle w:val="ListBullet"/>
      </w:pPr>
      <w:r>
        <w:t>- Preview updates instantly when editing TemplateText or parameters.</w:t>
      </w:r>
    </w:p>
    <w:p w14:paraId="650E21B1" w14:textId="77777777" w:rsidR="00165617" w:rsidRDefault="00000000">
      <w:pPr>
        <w:pStyle w:val="ListBullet"/>
      </w:pPr>
      <w:r>
        <w:t>- Inline highlighting of invalid values (red, tooltip with error).</w:t>
      </w:r>
    </w:p>
    <w:p w14:paraId="6A2F65C1" w14:textId="77777777" w:rsidR="00165617" w:rsidRDefault="00000000">
      <w:pPr>
        <w:pStyle w:val="ListBullet"/>
      </w:pPr>
      <w:r>
        <w:t>- Error list below preview for full context.</w:t>
      </w:r>
    </w:p>
    <w:p w14:paraId="375F90E1" w14:textId="77777777" w:rsidR="00165617" w:rsidRDefault="00000000">
      <w:pPr>
        <w:pStyle w:val="ListBullet"/>
      </w:pPr>
      <w:r>
        <w:t>- Admin can disable validation (persistent toggle, with reset button).</w:t>
      </w:r>
    </w:p>
    <w:p w14:paraId="6845D390" w14:textId="77777777" w:rsidR="00165617" w:rsidRDefault="00165617"/>
    <w:p w14:paraId="59D2349F" w14:textId="77777777" w:rsidR="00165617" w:rsidRDefault="00000000">
      <w:pPr>
        <w:pStyle w:val="ListBullet"/>
      </w:pPr>
      <w:r>
        <w:t>✅ **Versioning**</w:t>
      </w:r>
    </w:p>
    <w:p w14:paraId="70399485" w14:textId="77777777" w:rsidR="00165617" w:rsidRDefault="00000000">
      <w:pPr>
        <w:pStyle w:val="ListBullet"/>
      </w:pPr>
      <w:r>
        <w:t>- Template versions saved on update.</w:t>
      </w:r>
    </w:p>
    <w:p w14:paraId="6C03AD92" w14:textId="77777777" w:rsidR="00165617" w:rsidRDefault="00000000">
      <w:pPr>
        <w:pStyle w:val="ListBullet"/>
      </w:pPr>
      <w:r>
        <w:t>- Version History modal lists all versions with rollback + compare.</w:t>
      </w:r>
    </w:p>
    <w:p w14:paraId="6426B299" w14:textId="77777777" w:rsidR="00165617" w:rsidRDefault="00000000">
      <w:pPr>
        <w:pStyle w:val="ListBullet"/>
      </w:pPr>
      <w:r>
        <w:t>- Rollback restores older version to active.</w:t>
      </w:r>
    </w:p>
    <w:p w14:paraId="3B9E7B76" w14:textId="77777777" w:rsidR="00165617" w:rsidRDefault="00165617"/>
    <w:p w14:paraId="2520DC87" w14:textId="77777777" w:rsidR="00FC55FD" w:rsidRDefault="00FC55FD" w:rsidP="00FC55FD">
      <w:r>
        <w:t>---</w:t>
      </w:r>
    </w:p>
    <w:p w14:paraId="78B8E588" w14:textId="77777777" w:rsidR="00FC55FD" w:rsidRDefault="00FC55FD" w:rsidP="00FC55FD"/>
    <w:p w14:paraId="684A7EFA" w14:textId="77777777" w:rsidR="00FC55FD" w:rsidRDefault="00FC55FD" w:rsidP="00FC55FD">
      <w:pPr>
        <w:pStyle w:val="Heading2"/>
      </w:pPr>
      <w:r>
        <w:t>Project Structure</w:t>
      </w:r>
    </w:p>
    <w:p w14:paraId="0CF61E4E" w14:textId="77777777" w:rsidR="00FC55FD" w:rsidRDefault="00FC55FD" w:rsidP="00FC55FD"/>
    <w:p w14:paraId="58F555E0" w14:textId="77777777" w:rsidR="00FC55FD" w:rsidRDefault="00FC55FD" w:rsidP="00FC55FD">
      <w:r>
        <w:t>```</w:t>
      </w:r>
    </w:p>
    <w:p w14:paraId="40D30C12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>2_OpenAIChatDemo</w:t>
      </w:r>
    </w:p>
    <w:p w14:paraId="7B82DAAA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</w:t>
      </w:r>
      <w:r>
        <w:rPr>
          <w:rFonts w:hint="eastAsia"/>
        </w:rPr>
        <w:t>2_OpenAIChatDemo</w:t>
      </w:r>
    </w:p>
    <w:p w14:paraId="660B9A9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Controllers (AuthController.cs,ChatController.cs,PromptController.cs)</w:t>
      </w:r>
    </w:p>
    <w:p w14:paraId="6635EC1E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Data (ChatDbContext.cs)</w:t>
      </w:r>
    </w:p>
    <w:p w14:paraId="3DB01842" w14:textId="77777777" w:rsidR="004C6F1D" w:rsidRDefault="004C6F1D" w:rsidP="004C6F1D">
      <w:r>
        <w:rPr>
          <w:rFonts w:hint="eastAsia"/>
        </w:rPr>
        <w:lastRenderedPageBreak/>
        <w:t>├──├──├──</w:t>
      </w:r>
      <w:r>
        <w:rPr>
          <w:rFonts w:hint="eastAsia"/>
        </w:rPr>
        <w:t xml:space="preserve"> TOs (ChatHistroryDto, ChatRequestDto, ChatResponseDto, ChatSessionDto, ChatMessageDto, LoginDto, PromptReviewDto, PromptPreviewResultDto, PromptTemplateCreatedDto, PromptTemplateDto, PromptTemplateParameterDto, PromptTemplateUpdateDto, PromptTemp</w:t>
      </w:r>
      <w:r>
        <w:t>lateVersionDto)</w:t>
      </w:r>
    </w:p>
    <w:p w14:paraId="279F8241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odels (AdminUser. ChatSession, ChatMessage, ChatRequest, PromptTemplate, PromptTemplateParameter, PromptTemplateVersion)</w:t>
      </w:r>
    </w:p>
    <w:p w14:paraId="2D54CF22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ervices (IAdminAuthService, AdminAuthService, IOpenAiService, OpenAiService, IChatHistoryService, ChatHistoryService, IPromptTemplateService, PromptTemplateService)</w:t>
      </w:r>
    </w:p>
    <w:p w14:paraId="299B04D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ettings(OpenAISettings)</w:t>
      </w:r>
    </w:p>
    <w:p w14:paraId="3B14D258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pplicationsettings (applicationsettings.Developement)</w:t>
      </w:r>
    </w:p>
    <w:p w14:paraId="28D63C95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</w:t>
      </w:r>
      <w:r>
        <w:rPr>
          <w:rFonts w:hint="eastAsia"/>
        </w:rPr>
        <w:t xml:space="preserve"> 2_OpenAIChatFrontEnd</w:t>
      </w:r>
    </w:p>
    <w:p w14:paraId="3DDEE5F6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Areas/Admin/Controllers(TemplateController.cs)</w:t>
      </w:r>
    </w:p>
    <w:p w14:paraId="2B28F34C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Areas/Admin/DTOs (PromptTemplateCreateDto, PromptTemplateDto, PromptTemplateParameterDto,PromptTemplateUpdateDto)</w:t>
      </w:r>
    </w:p>
    <w:p w14:paraId="5D0A77C9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Areas/Admin/Views/Shared(_AdminLayout)</w:t>
      </w:r>
    </w:p>
    <w:p w14:paraId="75A2374D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Areas/Admin/Views/Template(_TemplateForm, Create, Edit, Index)</w:t>
      </w:r>
    </w:p>
    <w:p w14:paraId="6B308AA4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Areas/Admin/Views/(_ViewStart)</w:t>
      </w:r>
    </w:p>
    <w:p w14:paraId="4043B794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Areas/Admin (AdminArea.cs)</w:t>
      </w:r>
    </w:p>
    <w:p w14:paraId="00E6884E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Controllers (AccountController.cs, BaseController.cs)</w:t>
      </w:r>
    </w:p>
    <w:p w14:paraId="2707BC27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Helper(SessionExtention.cs)</w:t>
      </w:r>
    </w:p>
    <w:p w14:paraId="6EC9F743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Models (ChatMessage, ChatRequest,)</w:t>
      </w:r>
    </w:p>
    <w:p w14:paraId="551FBB8A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Views/Account (Login)</w:t>
      </w:r>
    </w:p>
    <w:p w14:paraId="3D6A7879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Views/Home (Index,Privacy)</w:t>
      </w:r>
    </w:p>
    <w:p w14:paraId="389C7D8B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Views/Shared (_Layout, _ValidationScriptsPartial, Error)</w:t>
      </w:r>
    </w:p>
    <w:p w14:paraId="66891130" w14:textId="77777777" w:rsidR="004C6F1D" w:rsidRDefault="004C6F1D" w:rsidP="004C6F1D">
      <w:pPr>
        <w:rPr>
          <w:rFonts w:hint="eastAsia"/>
        </w:rPr>
      </w:pPr>
      <w:r>
        <w:rPr>
          <w:rFonts w:hint="eastAsia"/>
        </w:rPr>
        <w:t>├──├──├──</w:t>
      </w:r>
      <w:r>
        <w:rPr>
          <w:rFonts w:hint="eastAsia"/>
        </w:rPr>
        <w:t xml:space="preserve"> Views (_ViewImports, _ViewStart)</w:t>
      </w:r>
    </w:p>
    <w:p w14:paraId="26E277C8" w14:textId="33655A85" w:rsidR="00FC55FD" w:rsidRDefault="004C6F1D" w:rsidP="004C6F1D">
      <w:r>
        <w:rPr>
          <w:rFonts w:hint="eastAsia"/>
        </w:rPr>
        <w:t>├──├──├──</w:t>
      </w:r>
      <w:r>
        <w:rPr>
          <w:rFonts w:hint="eastAsia"/>
        </w:rPr>
        <w:t xml:space="preserve"> applicationsettings (applicationsettings.Developement)</w:t>
      </w:r>
      <w:r w:rsidR="00FC55FD">
        <w:t>```</w:t>
      </w:r>
    </w:p>
    <w:p w14:paraId="2E379376" w14:textId="77777777" w:rsidR="00FC55FD" w:rsidRDefault="00FC55FD"/>
    <w:p w14:paraId="49F33C94" w14:textId="77777777" w:rsidR="00165617" w:rsidRDefault="00000000">
      <w:r>
        <w:lastRenderedPageBreak/>
        <w:t>---</w:t>
      </w:r>
    </w:p>
    <w:p w14:paraId="1367C406" w14:textId="77777777" w:rsidR="00165617" w:rsidRDefault="00165617"/>
    <w:p w14:paraId="0ED7CDE2" w14:textId="77777777" w:rsidR="00165617" w:rsidRDefault="00000000">
      <w:pPr>
        <w:pStyle w:val="Heading2"/>
      </w:pPr>
      <w:r>
        <w:t>Phase 2.4 – Next Steps</w:t>
      </w:r>
    </w:p>
    <w:p w14:paraId="08021752" w14:textId="77777777" w:rsidR="00165617" w:rsidRDefault="00000000">
      <w:pPr>
        <w:pStyle w:val="ListBullet"/>
      </w:pPr>
      <w:r>
        <w:t>- Session cloning for cross-model comparisons.</w:t>
      </w:r>
    </w:p>
    <w:p w14:paraId="53454B74" w14:textId="77777777" w:rsidR="00165617" w:rsidRDefault="00000000">
      <w:pPr>
        <w:pStyle w:val="ListBullet"/>
      </w:pPr>
      <w:r>
        <w:t>- Allow testing same input across GPT, Gemini, Claude, etc.</w:t>
      </w:r>
    </w:p>
    <w:p w14:paraId="246C707E" w14:textId="77777777" w:rsidR="00165617" w:rsidRDefault="00000000">
      <w:pPr>
        <w:pStyle w:val="ListBullet"/>
      </w:pPr>
      <w:r>
        <w:t>- Side-by-side comparison view in Admin.</w:t>
      </w:r>
    </w:p>
    <w:p w14:paraId="6F2452F5" w14:textId="77777777" w:rsidR="00165617" w:rsidRDefault="00165617"/>
    <w:p>
      <w:pPr>
        <w:pStyle w:val="Heading1"/>
      </w:pPr>
      <w:r>
        <w:t>Phase 2.4 – Session Cloning &amp; Cross-Model Comparisons</w:t>
      </w:r>
    </w:p>
    <w:p>
      <w:pPr>
        <w:pStyle w:val="Heading2"/>
      </w:pPr>
      <w:r>
        <w:t>Backend</w:t>
      </w:r>
    </w:p>
    <w:p>
      <w:r>
        <w:t>- Introduced ComparisonService (IComparisonService) for cross-model testing.</w:t>
        <w:br/>
        <w:t>- Added LLMProviders folder with pluggable providers (OpenAI, Gemini, Claude).</w:t>
        <w:br/>
        <w:t>- Built RunComparisonAsync to handle multiple models per input.</w:t>
        <w:br/>
        <w:t>- Implemented error handling + persistence (ComparisonResults, SessionComparisons).</w:t>
        <w:br/>
        <w:t>- Added GetHistoryAsync and GetHistoryByIdAsync for fetching comparisons.</w:t>
        <w:br/>
        <w:t>- Persisted error codes/messages in DB.</w:t>
        <w:br/>
        <w:t>- Fixed duplicate results bug (Distinct + one add per provider:model).</w:t>
      </w:r>
    </w:p>
    <w:p>
      <w:pPr>
        <w:pStyle w:val="Heading2"/>
      </w:pPr>
      <w:r>
        <w:t>Frontend (AdminLTE)</w:t>
      </w:r>
    </w:p>
    <w:p>
      <w:r>
        <w:t>- Added /Admin/Comparison page with side-by-side grid for provider/model outputs.</w:t>
        <w:br/>
        <w:t>- Model &amp; provider dropdown, input field, run button.</w:t>
        <w:br/>
        <w:t>- Loading spinner + auto-scroll to results.</w:t>
        <w:br/>
        <w:t>- Deduplication filter in JS.</w:t>
        <w:br/>
        <w:t>- Added /Admin/Comparison/History with DataTables + modal view.</w:t>
        <w:br/>
        <w:t>- Deduplication applied to modal + table.</w:t>
      </w:r>
    </w:p>
    <w:p>
      <w:pPr>
        <w:pStyle w:val="Heading2"/>
      </w:pPr>
      <w:r>
        <w:t>Improvements</w:t>
      </w:r>
    </w:p>
    <w:p>
      <w:r>
        <w:t>- Fixed login DI bug (IAdminAuthService).</w:t>
        <w:br/>
        <w:t>- Clean separation of business logic into ComparisonService.</w:t>
        <w:br/>
        <w:t>- Reusable DTOs: ComparisonResultDto, ComparisonHistoryDto.</w:t>
        <w:br/>
        <w:t>- Stable for OpenAI + Gemini, Claude ready.</w:t>
      </w:r>
    </w:p>
    <w:p>
      <w:pPr>
        <w:pStyle w:val="Heading2"/>
      </w:pPr>
      <w:r>
        <w:t>Updated Project Structure (Phase 2.4)</w:t>
      </w:r>
    </w:p>
    <w:p>
      <w:r>
        <w:t>/2_OpenAIChatDemo</w:t>
        <w:br/>
        <w:t xml:space="preserve"> ├── 2_OpenAIChatDemo (Backend)</w:t>
        <w:br/>
        <w:t xml:space="preserve"> │   ├── Controllers (AuthController.cs, ChatController.cs, PromptController.cs, ComparisonController.cs)</w:t>
        <w:br/>
        <w:t xml:space="preserve"> │   ├── Data (ChatDbContext.cs)</w:t>
        <w:br/>
        <w:t xml:space="preserve"> │   ├── DTOs (ChatRequestDto, ChatResponseDto, ChatSessionDto, ChatMessageDto, ComparisonRequestDto, ComparisonResultDto, ComparisonHistoryDto)</w:t>
        <w:br/>
        <w:t xml:space="preserve"> │   ├── Models (ChatSession, ChatMessage, ComparisonResult, SessionComparison, AdminUser, PromptTemplate)</w:t>
        <w:br/>
        <w:t xml:space="preserve"> │   ├── Services (IOpenAiService, OpenAiService, IChatHistoryService, ChatHistoryService, IPromptTemplateService, PromptTemplateService, IComparisonService, ComparisonService)</w:t>
        <w:br/>
        <w:t xml:space="preserve"> │   ├── LLMProviders (OpenAiProvider.cs, GeminiProvider.cs, ClaudeProvider.cs)</w:t>
        <w:br/>
        <w:t xml:space="preserve"> │   ├── Program.cs, appsettings.Development.json</w:t>
        <w:br/>
        <w:t xml:space="preserve"> │</w:t>
        <w:br/>
        <w:t xml:space="preserve"> ├── 2_OpenAIChatFrontEnd (Frontend)</w:t>
        <w:br/>
        <w:t xml:space="preserve"> │   ├── Areas/Admin/Controllers (TemplateController.cs, ComparisonController.cs)</w:t>
        <w:br/>
        <w:t xml:space="preserve"> │   ├── Areas/Admin/Views/Template (Index.cshtml, Create.cshtml, Edit.cshtml)</w:t>
        <w:br/>
        <w:t xml:space="preserve"> │   ├── Areas/Admin/Views/Comparison (Index.cshtml, History.cshtml)</w:t>
        <w:br/>
        <w:t xml:space="preserve"> │   ├── wwwroot/admin/js (template-admin.js, comparison.js, comparison-history.js)</w:t>
        <w:br/>
        <w:t xml:space="preserve"> │   ├── Views/Home/Index.cshtml, Views/Shared/_Layout.cshtml</w:t>
        <w:br/>
        <w:t xml:space="preserve"> │</w:t>
        <w:br/>
        <w:t xml:space="preserve"> ├── sql (create_tables.sql, update_comparison_results.sql)</w:t>
      </w:r>
    </w:p>
    <w:p>
      <w:pPr>
        <w:pStyle w:val="Heading1"/>
      </w:pPr>
      <w:r>
        <w:t>Phase 3 – Retrieval-Augmented Generation (RAG)</w:t>
      </w:r>
    </w:p>
    <w:p>
      <w:pPr>
        <w:pStyle w:val="Heading2"/>
      </w:pPr>
      <w:r>
        <w:t>🔹 RAG Architecture</w:t>
      </w:r>
    </w:p>
    <w:p>
      <w:r>
        <w:t>1. Ingestion Layer</w:t>
        <w:br/>
        <w:t>- Document upload, parsing, and chunking (PDF, DOCX, Markdown, SQL text).</w:t>
        <w:br/>
        <w:t>- Clean text storage + chunking by semantic boundaries.</w:t>
        <w:br/>
        <w:br/>
        <w:t>2. Embedding &amp; Storage Layer</w:t>
        <w:br/>
        <w:t>- Generate vector embeddings (OpenAI or HuggingFace).</w:t>
        <w:br/>
        <w:t>- Store in Postgres + pgvector or Azure Cognitive Search.</w:t>
        <w:br/>
        <w:t>- Maintain metadata in SQL (docId, chunkId, tags, owner, version).</w:t>
        <w:br/>
        <w:br/>
        <w:t>3. Retrieval Layer</w:t>
        <w:br/>
        <w:t>- Semantic + hybrid search over embeddings.</w:t>
        <w:br/>
        <w:t>- Ranking, deduplication, filters.</w:t>
        <w:br/>
        <w:br/>
        <w:t>4. Augmentation + Generation Layer</w:t>
        <w:br/>
        <w:t>- Retrieved chunks + user query → LLM.</w:t>
        <w:br/>
        <w:t>- Compare baseline LLM vs RAG-enhanced responses.</w:t>
        <w:br/>
        <w:t>- Debug mode: show retrieved chunks in Admin Panel.</w:t>
      </w:r>
    </w:p>
    <w:p>
      <w:pPr>
        <w:pStyle w:val="Heading2"/>
      </w:pPr>
      <w:r>
        <w:t>🔄 Phase 3 Sub-Phases</w:t>
      </w:r>
    </w:p>
    <w:p>
      <w:r>
        <w:t>Phase 3.1 – Document Ingestion &amp; Chunking</w:t>
        <w:br/>
        <w:t>- Admin panel document upload.</w:t>
        <w:br/>
        <w:t>- Parsing (PDF/DOCX/MD → text).</w:t>
        <w:br/>
        <w:t>- Store text + chunks in SQL.</w:t>
        <w:br/>
        <w:br/>
        <w:t>Phase 3.2 – Embeddings &amp; Vector Storage</w:t>
        <w:br/>
        <w:t>- Generate embeddings.</w:t>
        <w:br/>
        <w:t>- Store in pgvector or Azure Cognitive Search.</w:t>
        <w:br/>
        <w:t>- Link embeddings with metadata.</w:t>
        <w:br/>
        <w:br/>
        <w:t>Phase 3.3 – Retrieval Service</w:t>
        <w:br/>
        <w:t>- Build IRetrievalService.</w:t>
        <w:br/>
        <w:t>- API endpoint /api/retrieval/search.</w:t>
        <w:br/>
        <w:t>- Top-k semantic search results.</w:t>
        <w:br/>
        <w:t>- Admin Panel: show retrieval debug info.</w:t>
        <w:br/>
        <w:br/>
        <w:t>Phase 3.4 – RAG Pipeline Integration</w:t>
        <w:br/>
        <w:t>- Build IRagService.</w:t>
        <w:br/>
        <w:t>- Input: user query → retrieval → augmented prompt → LLM.</w:t>
        <w:br/>
        <w:t>- Compare baseline vs RAG outputs.</w:t>
        <w:br/>
        <w:br/>
        <w:t>Phase 3.5 – Admin Panel Enhancements</w:t>
        <w:br/>
        <w:t>- Add Documents Page (upload, list, delete, version).</w:t>
        <w:br/>
        <w:t>- Add RAG Comparison Page (baseline vs RAG, chunk debug view).</w:t>
        <w:br/>
        <w:br/>
        <w:t>Phase 3.6 – Deployment &amp; Optimization</w:t>
        <w:br/>
        <w:t>- Deploy vector DB (Azure or pgvector).</w:t>
        <w:br/>
        <w:t>- Optimize retrieval (indexes, caching).</w:t>
        <w:br/>
        <w:t>- Add monitoring (queries/sec, storage growth).</w:t>
      </w:r>
    </w:p>
    <w:p>
      <w:r>
        <w:t>Phase 3 RAG Architecture Diagram:</w:t>
      </w:r>
    </w:p>
    <w:p>
      <w:pPr>
        <w:pStyle w:val="Heading2"/>
      </w:pPr>
      <w:r>
        <w:t>⚡ Expected Outcomes</w:t>
      </w:r>
    </w:p>
    <w:p>
      <w:r>
        <w:t>- RAG-enabled chatbot in .NET + AdminLTE project.</w:t>
        <w:br/>
        <w:t>- Admin panel for document + RAG debugging.</w:t>
        <w:br/>
        <w:t>- Comparison: baseline vs RAG-enhanced responses.</w:t>
        <w:br/>
        <w:t>- Scalable + production-ready retrieval pipeline.</w:t>
      </w:r>
    </w:p>
    <w:p>
      <w:r>
        <w:drawing>
          <wp:inline xmlns:a="http://schemas.openxmlformats.org/drawingml/2006/main" xmlns:pic="http://schemas.openxmlformats.org/drawingml/2006/picture">
            <wp:extent cx="5029200" cy="3499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ase3_RAG_Architec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992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656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5129855">
    <w:abstractNumId w:val="8"/>
  </w:num>
  <w:num w:numId="2" w16cid:durableId="474638334">
    <w:abstractNumId w:val="6"/>
  </w:num>
  <w:num w:numId="3" w16cid:durableId="1640914509">
    <w:abstractNumId w:val="5"/>
  </w:num>
  <w:num w:numId="4" w16cid:durableId="1655377966">
    <w:abstractNumId w:val="4"/>
  </w:num>
  <w:num w:numId="5" w16cid:durableId="265119801">
    <w:abstractNumId w:val="7"/>
  </w:num>
  <w:num w:numId="6" w16cid:durableId="637566360">
    <w:abstractNumId w:val="3"/>
  </w:num>
  <w:num w:numId="7" w16cid:durableId="1592858078">
    <w:abstractNumId w:val="2"/>
  </w:num>
  <w:num w:numId="8" w16cid:durableId="1597056593">
    <w:abstractNumId w:val="1"/>
  </w:num>
  <w:num w:numId="9" w16cid:durableId="119920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617"/>
    <w:rsid w:val="0029639D"/>
    <w:rsid w:val="00326F90"/>
    <w:rsid w:val="004C6F1D"/>
    <w:rsid w:val="00707BB9"/>
    <w:rsid w:val="00AA1D8D"/>
    <w:rsid w:val="00B47730"/>
    <w:rsid w:val="00CB0664"/>
    <w:rsid w:val="00FC5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DF65D"/>
  <w14:defaultImageDpi w14:val="300"/>
  <w15:docId w15:val="{53427A5B-0A56-4E54-A960-08FB46D1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 Edge Technology</cp:lastModifiedBy>
  <cp:revision>2</cp:revision>
  <dcterms:created xsi:type="dcterms:W3CDTF">2013-12-23T23:15:00Z</dcterms:created>
  <dcterms:modified xsi:type="dcterms:W3CDTF">2025-09-11T10:55:00Z</dcterms:modified>
  <cp:category/>
</cp:coreProperties>
</file>